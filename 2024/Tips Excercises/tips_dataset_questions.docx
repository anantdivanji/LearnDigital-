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Wrangling Questions for Tips Dataset</w:t>
      </w:r>
    </w:p>
    <w:p>
      <w:r>
        <w:t>1. What are the first five and last five rows of the dataset? (Use .head() and .tail().)</w:t>
      </w:r>
    </w:p>
    <w:p>
      <w:r>
        <w:t>2. How many rows and columns are in the dataset?</w:t>
      </w:r>
    </w:p>
    <w:p>
      <w:r>
        <w:t>3. What are the data types of each column, and are there any missing values?</w:t>
      </w:r>
    </w:p>
    <w:p>
      <w:r>
        <w:t>4. What are the summary statistics (mean, median, min, max, etc.) for the numeric columns?</w:t>
      </w:r>
    </w:p>
    <w:p>
      <w:r>
        <w:t>5. How many unique values are there in each categorical column?</w:t>
      </w:r>
    </w:p>
    <w:p>
      <w:r>
        <w:t>6. Filter the data to include only records where the tip is greater than $5.</w:t>
      </w:r>
    </w:p>
    <w:p>
      <w:r>
        <w:t>7. Select all rows where total_bill is over $20 but the tip is less than $3.</w:t>
      </w:r>
    </w:p>
    <w:p>
      <w:r>
        <w:t>8. Find all records where the meal was on a weekend (Saturday or Sunday).</w:t>
      </w:r>
    </w:p>
    <w:p>
      <w:r>
        <w:t>9. Filter the dataset for rows where the person is a smoker.</w:t>
      </w:r>
    </w:p>
    <w:p>
      <w:r>
        <w:t>10. Find all rows where the group size (size) is larger than 4.</w:t>
      </w:r>
    </w:p>
    <w:p>
      <w:r>
        <w:t>11. Calculate the average tip by gender.</w:t>
      </w:r>
    </w:p>
    <w:p>
      <w:r>
        <w:t>12. What is the total total_bill amount for each day of the week?</w:t>
      </w:r>
    </w:p>
    <w:p>
      <w:r>
        <w:t>13. Find the average tip given by smokers vs. non-smokers.</w:t>
      </w:r>
    </w:p>
    <w:p>
      <w:r>
        <w:t>14. Calculate the average tip and total_bill for each day and each time (Lunch or Dinner).</w:t>
      </w:r>
    </w:p>
    <w:p>
      <w:r>
        <w:t>15. What is the average total_bill by table size (size)?</w:t>
      </w:r>
    </w:p>
    <w:p>
      <w:r>
        <w:t>16. Create a new column tip_percentage as (tip / total_bill) * 100 and show the first 5 values.</w:t>
      </w:r>
    </w:p>
    <w:p>
      <w:r>
        <w:t>17. Add a new column that categorizes each row as High or Low tip based on a threshold (e.g., tip greater than 15% of total_bill).</w:t>
      </w:r>
    </w:p>
    <w:p>
      <w:r>
        <w:t>18. Create a column that categorizes the total_bill as Low, Medium, or High based on defined ranges (e.g., Low: &lt;10, Medium: 10-20, High: &gt;20).</w:t>
      </w:r>
    </w:p>
    <w:p>
      <w:r>
        <w:t>19. Create a new column showing the difference between the total_bill and the tip.</w:t>
      </w:r>
    </w:p>
    <w:p>
      <w:r>
        <w:t>20. Find the maximum and minimum tip_percentage by day of the week.</w:t>
      </w:r>
    </w:p>
    <w:p>
      <w:r>
        <w:t>21. Sort the dataset by tip in descending order and display the top 5 rows.</w:t>
      </w:r>
    </w:p>
    <w:p>
      <w:r>
        <w:t>22. Sort the data first by day and then by total_bill within each day in ascending order.</w:t>
      </w:r>
    </w:p>
    <w:p>
      <w:r>
        <w:t>23. Pivot the data to show the average tip by day and time of day.</w:t>
      </w:r>
    </w:p>
    <w:p>
      <w:r>
        <w:t>24. Melt the data to transform the day and time columns into a single column with the corresponding values.</w:t>
      </w:r>
    </w:p>
    <w:p>
      <w:r>
        <w:t>25. Reset the index of the dataset after filtering to re-index the rows.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